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88"/>
        <w:gridCol w:w="5688"/>
      </w:tblGrid>
      <w:tr w:rsidR="008C2F27" w14:paraId="73C9143E" w14:textId="77777777">
        <w:tc>
          <w:tcPr>
            <w:tcW w:w="5688" w:type="dxa"/>
          </w:tcPr>
          <w:p w14:paraId="47935842" w14:textId="77777777" w:rsidR="008C2F27" w:rsidRDefault="00000000">
            <w:r>
              <w:t>📇 Contacto</w:t>
            </w:r>
            <w:r>
              <w:br/>
              <w:t>Cristian Gonzalo Díaz</w:t>
            </w:r>
            <w:r>
              <w:br/>
              <w:t>San Martín de los Andes, Neuquén</w:t>
            </w:r>
            <w:r>
              <w:br/>
              <w:t>Domicilio GBA San Isidro</w:t>
            </w:r>
            <w:r>
              <w:br/>
              <w:t>Tel: +54 11 3322-4439</w:t>
            </w:r>
            <w:r>
              <w:br/>
              <w:t>Email: cristiandkzk@gmail.com</w:t>
            </w:r>
            <w:r>
              <w:br/>
              <w:t>LinkedIn: linkedin.com/in/cristian-gonzalo-diaz-99115786</w:t>
            </w:r>
            <w:r>
              <w:br/>
            </w:r>
            <w:r>
              <w:br/>
              <w:t>🛠️ Habilidades</w:t>
            </w:r>
            <w:r>
              <w:br/>
              <w:t>• Sistemas: Windows, GNU/Linux (básico)</w:t>
            </w:r>
            <w:r>
              <w:br/>
              <w:t>• Software: Petrel, GeoFrame, Landmark, ArcGIS, Office, Outlook, imágenes SO</w:t>
            </w:r>
            <w:r>
              <w:br/>
              <w:t>• Redes: LAN, VPN, Microsoft Teams Rooms (MTR)</w:t>
            </w:r>
            <w:r>
              <w:br/>
              <w:t>• Hardware: PCs, notebooks, smartphones, Lenovo VC, videovigilancia</w:t>
            </w:r>
            <w:r>
              <w:br/>
              <w:t>• Otros: Gestión de inventarios, migraciones tecnológicas</w:t>
            </w:r>
            <w:r>
              <w:br/>
            </w:r>
            <w:r>
              <w:br/>
              <w:t>📜 Certificaciones</w:t>
            </w:r>
            <w:r>
              <w:br/>
              <w:t>• Cisco CCNA Exploration – Módulo 2 (2020)</w:t>
            </w:r>
            <w:r>
              <w:br/>
              <w:t>• Reparación y Mantenimiento de PC (2018)</w:t>
            </w:r>
            <w:r>
              <w:br/>
              <w:t>• Configuración de Redes LAN (2017)</w:t>
            </w:r>
            <w:r>
              <w:br/>
            </w:r>
            <w:r>
              <w:br/>
              <w:t>🗣️ Idiomas</w:t>
            </w:r>
            <w:r>
              <w:br/>
              <w:t>• Español: Nativo</w:t>
            </w:r>
            <w:r>
              <w:br/>
              <w:t>• Inglés: Intermedio (B2)</w:t>
            </w:r>
            <w:r>
              <w:br/>
            </w:r>
            <w:r>
              <w:br/>
              <w:t>📅 Disponibilidad</w:t>
            </w:r>
            <w:r>
              <w:br/>
              <w:t>• Full-Time o Part-Time (presencial, híbrido o remoto)</w:t>
            </w:r>
            <w:r>
              <w:br/>
              <w:t>• Remuneración pretendida: $2.000.000</w:t>
            </w:r>
          </w:p>
        </w:tc>
        <w:tc>
          <w:tcPr>
            <w:tcW w:w="5688" w:type="dxa"/>
          </w:tcPr>
          <w:p w14:paraId="6CADBD96" w14:textId="77777777" w:rsidR="00FD5B47" w:rsidRDefault="00000000" w:rsidP="00FD5B47">
            <w:pPr>
              <w:pStyle w:val="Prrafodelista"/>
            </w:pPr>
            <w:r w:rsidRPr="00FD5B47">
              <w:rPr>
                <w:rFonts w:ascii="Segoe UI Emoji" w:hAnsi="Segoe UI Emoji" w:cs="Segoe UI Emoji"/>
              </w:rPr>
              <w:t>🎯</w:t>
            </w:r>
            <w:r>
              <w:t xml:space="preserve"> Perfil Profesional</w:t>
            </w:r>
            <w:r>
              <w:br/>
              <w:t>Técnico informático con +10 años de experiencia en soporte técnico en el sector energético. Experto en Petrel, GeoFrame, Landmark, ArcGIS, sistemas MTR, equipos Lenovo para videoconferencias y configuración de imágenes. Proactivo, líder en migraciones tecnológicas y proyectos de infraestructura, con enfoque en optimización de procesos.</w:t>
            </w:r>
            <w:r>
              <w:br/>
            </w:r>
            <w:r>
              <w:br/>
            </w:r>
            <w:r w:rsidRPr="00FD5B47">
              <w:rPr>
                <w:rFonts w:ascii="Segoe UI Emoji" w:hAnsi="Segoe UI Emoji" w:cs="Segoe UI Emoji"/>
              </w:rPr>
              <w:t>💼</w:t>
            </w:r>
            <w:r>
              <w:t xml:space="preserve"> Experiencia Laboral</w:t>
            </w:r>
            <w:r>
              <w:br/>
              <w:t>IT Technician | Pan American Energy → Axion Energy, Buenos Aires, Argentina (Agosto 2014 – 2024)</w:t>
            </w:r>
            <w:r>
              <w:br/>
              <w:t>• Brindé soporte técnico (hardware/software) a +200 usuarios, resolviendo 95% de incidentes en primera instancia.</w:t>
            </w:r>
            <w:r>
              <w:br/>
              <w:t>• Gestioné inventario de +500 equipos, reduciendo costos un 10%.</w:t>
            </w:r>
            <w:r>
              <w:br/>
              <w:t>• Configuré sistemas MTR y equipos Lenovo para videoconferencias.</w:t>
            </w:r>
            <w:r>
              <w:br/>
              <w:t>• Personalicé imágenes de Windows, optimizando procesos.</w:t>
            </w:r>
            <w:r>
              <w:br/>
              <w:t>• Resolví incidencias en Petrel, GeoFrame, Landmark y ArcGIS.</w:t>
            </w:r>
            <w:r>
              <w:br/>
              <w:t>• Ejecuté migraciones de sistemas (Windows/Linux) sin pérdida de datos.</w:t>
            </w:r>
            <w:r>
              <w:br/>
              <w:t>• Configuré redes LAN, VPN y correo (Outlook/Lotus Notes).</w:t>
            </w:r>
            <w:r>
              <w:br/>
              <w:t>• Coordiné reubicación tecnológica de 16.000 m² de oficinas durante pandemia.</w:t>
            </w:r>
            <w:r>
              <w:br/>
            </w:r>
            <w:r>
              <w:br/>
              <w:t>Técnico de Soporte y Atención al Cliente | RGB Tech, Buenos Aires, Argentina (Dic 2013 – Ago 2014)</w:t>
            </w:r>
            <w:r>
              <w:br/>
              <w:t>• Reparé PCs, notebooks y dispositivos móviles, con 90% de satisfacción del cliente.</w:t>
            </w:r>
            <w:r>
              <w:br/>
              <w:t>• Configuré sistemas Windows/Linux y redes LAN.</w:t>
            </w:r>
            <w:r>
              <w:br/>
            </w:r>
            <w:r>
              <w:br/>
            </w:r>
            <w:r w:rsidRPr="00FD5B47">
              <w:rPr>
                <w:rFonts w:ascii="Segoe UI Emoji" w:hAnsi="Segoe UI Emoji" w:cs="Segoe UI Emoji"/>
              </w:rPr>
              <w:t>🎓</w:t>
            </w:r>
            <w:r>
              <w:t xml:space="preserve"> Formación Académica</w:t>
            </w:r>
            <w:r>
              <w:br/>
              <w:t>• Bachiller Comercial, Orientación en Administración – Colegio FASTA Lic. Miguel Ángel Tobares (1998 – 2010)</w:t>
            </w:r>
            <w:r>
              <w:br/>
              <w:t>• Ingeniería Informática (1er año) – Universidad de Buenos Aires (UBA)</w:t>
            </w:r>
            <w:r>
              <w:br/>
            </w:r>
            <w:r>
              <w:br/>
            </w:r>
            <w:r w:rsidRPr="00FD5B47">
              <w:rPr>
                <w:rFonts w:ascii="Segoe UI Emoji" w:hAnsi="Segoe UI Emoji" w:cs="Segoe UI Emoji"/>
              </w:rPr>
              <w:t>🎯</w:t>
            </w:r>
            <w:r>
              <w:t xml:space="preserve"> Objetivo Profesional</w:t>
            </w:r>
            <w:r>
              <w:br/>
              <w:t>Integrarme a una organización dinámica donde pueda aplicar mi experiencia en soporte técnico, coordinación y optimización de procesos. Aprendo rápido, me adapto a nuevos desafíos y busco contribuir con soluciones eficientes en cualquier entorno tecnológico.</w:t>
            </w:r>
            <w:r>
              <w:br/>
            </w:r>
            <w:r>
              <w:br/>
            </w:r>
            <w:r w:rsidR="00FD5B47" w:rsidRPr="00FD5B47">
              <w:rPr>
                <w:rFonts w:ascii="Segoe UI Emoji" w:hAnsi="Segoe UI Emoji" w:cs="Segoe UI Emoji"/>
              </w:rPr>
              <w:t>👥</w:t>
            </w:r>
            <w:r w:rsidR="00FD5B47">
              <w:t xml:space="preserve"> References</w:t>
            </w:r>
          </w:p>
          <w:p w14:paraId="604F1695" w14:textId="77777777" w:rsidR="00FD5B47" w:rsidRDefault="00FD5B47" w:rsidP="00FD5B47">
            <w:pPr>
              <w:pStyle w:val="Prrafodelista"/>
            </w:pPr>
            <w:r>
              <w:t>• Nicolas Bosh – IT Manager, Pan American Energy - 1150564069</w:t>
            </w:r>
          </w:p>
          <w:p w14:paraId="55222BF8" w14:textId="77777777" w:rsidR="00FD5B47" w:rsidRDefault="00FD5B47" w:rsidP="00FD5B47">
            <w:pPr>
              <w:pStyle w:val="Prrafodelista"/>
            </w:pPr>
            <w:r>
              <w:t xml:space="preserve">• </w:t>
            </w:r>
            <w:proofErr w:type="spellStart"/>
            <w:r>
              <w:t>Seba</w:t>
            </w:r>
            <w:proofErr w:type="spellEnd"/>
            <w:r>
              <w:t xml:space="preserve"> </w:t>
            </w:r>
            <w:proofErr w:type="spellStart"/>
            <w:r>
              <w:t>Cujec</w:t>
            </w:r>
            <w:proofErr w:type="spellEnd"/>
            <w:r>
              <w:t xml:space="preserve"> – Software Manager, Pan American Energy - 01160517124</w:t>
            </w:r>
          </w:p>
          <w:p w14:paraId="1AFD9AC5" w14:textId="77777777" w:rsidR="00FD5B47" w:rsidRDefault="00FD5B47" w:rsidP="00FD5B47">
            <w:pPr>
              <w:pStyle w:val="Prrafodelista"/>
            </w:pPr>
            <w:r>
              <w:t>• Federico Neuss – Video Conferencing Coordinator, Pan American Energy - 01168208104</w:t>
            </w:r>
          </w:p>
          <w:p w14:paraId="0E272A99" w14:textId="77777777" w:rsidR="00FD5B47" w:rsidRDefault="00FD5B47" w:rsidP="00FD5B47">
            <w:pPr>
              <w:pStyle w:val="Prrafodelista"/>
            </w:pPr>
            <w:r>
              <w:t>• Ruben Mendez – IT Support Technician, Pan American Energy - 01168208094</w:t>
            </w:r>
          </w:p>
          <w:p w14:paraId="0F99D772" w14:textId="77777777" w:rsidR="00FD5B47" w:rsidRDefault="00FD5B47" w:rsidP="00FD5B47">
            <w:pPr>
              <w:pStyle w:val="Prrafodelista"/>
            </w:pPr>
            <w:r>
              <w:t xml:space="preserve">• Darío </w:t>
            </w:r>
            <w:proofErr w:type="spellStart"/>
            <w:r>
              <w:t>Robertazzi</w:t>
            </w:r>
            <w:proofErr w:type="spellEnd"/>
            <w:r>
              <w:t xml:space="preserve"> – HR Manager, </w:t>
            </w:r>
            <w:proofErr w:type="spellStart"/>
            <w:r>
              <w:t>Yel</w:t>
            </w:r>
            <w:proofErr w:type="spellEnd"/>
            <w:r>
              <w:t xml:space="preserve"> </w:t>
            </w:r>
            <w:proofErr w:type="spellStart"/>
            <w:r>
              <w:t>Informática</w:t>
            </w:r>
            <w:proofErr w:type="spellEnd"/>
            <w:r>
              <w:t xml:space="preserve"> - 01149691895</w:t>
            </w:r>
          </w:p>
          <w:p w14:paraId="5AA2A4BC" w14:textId="1BEAFC2B" w:rsidR="00FD5B47" w:rsidRDefault="00FD5B47" w:rsidP="00FD5B47">
            <w:pPr>
              <w:pStyle w:val="Prrafodelista"/>
            </w:pPr>
            <w:r>
              <w:t xml:space="preserve">• Federico Schell – Account Manager, </w:t>
            </w:r>
            <w:proofErr w:type="spellStart"/>
            <w:r>
              <w:t>Yel</w:t>
            </w:r>
            <w:proofErr w:type="spellEnd"/>
            <w:r>
              <w:t xml:space="preserve"> </w:t>
            </w:r>
            <w:proofErr w:type="spellStart"/>
            <w:r>
              <w:t>Informática</w:t>
            </w:r>
            <w:proofErr w:type="spellEnd"/>
            <w:r>
              <w:t xml:space="preserve"> - 01149691895</w:t>
            </w:r>
          </w:p>
          <w:p w14:paraId="7AADACBF" w14:textId="2033FAF9" w:rsidR="008C2F27" w:rsidRDefault="008C2F27" w:rsidP="00FD5B47"/>
        </w:tc>
      </w:tr>
    </w:tbl>
    <w:p w14:paraId="041A8E48" w14:textId="77777777" w:rsidR="007665B9" w:rsidRDefault="007665B9"/>
    <w:sectPr w:rsidR="007665B9" w:rsidSect="0003461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110920">
    <w:abstractNumId w:val="8"/>
  </w:num>
  <w:num w:numId="2" w16cid:durableId="875969256">
    <w:abstractNumId w:val="6"/>
  </w:num>
  <w:num w:numId="3" w16cid:durableId="94637463">
    <w:abstractNumId w:val="5"/>
  </w:num>
  <w:num w:numId="4" w16cid:durableId="1525437574">
    <w:abstractNumId w:val="4"/>
  </w:num>
  <w:num w:numId="5" w16cid:durableId="1336497910">
    <w:abstractNumId w:val="7"/>
  </w:num>
  <w:num w:numId="6" w16cid:durableId="1189300246">
    <w:abstractNumId w:val="3"/>
  </w:num>
  <w:num w:numId="7" w16cid:durableId="59209611">
    <w:abstractNumId w:val="2"/>
  </w:num>
  <w:num w:numId="8" w16cid:durableId="284965396">
    <w:abstractNumId w:val="1"/>
  </w:num>
  <w:num w:numId="9" w16cid:durableId="169025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5B9"/>
    <w:rsid w:val="008C2F27"/>
    <w:rsid w:val="00AA1D8D"/>
    <w:rsid w:val="00B47730"/>
    <w:rsid w:val="00C04E70"/>
    <w:rsid w:val="00CB0664"/>
    <w:rsid w:val="00FC693F"/>
    <w:rsid w:val="00FD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FDDDE8"/>
  <w14:defaultImageDpi w14:val="300"/>
  <w15:docId w15:val="{C3F13C00-DFD4-4CBD-80A1-B3519389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</cp:lastModifiedBy>
  <cp:revision>2</cp:revision>
  <dcterms:created xsi:type="dcterms:W3CDTF">2013-12-23T23:15:00Z</dcterms:created>
  <dcterms:modified xsi:type="dcterms:W3CDTF">2025-07-05T05:37:00Z</dcterms:modified>
  <cp:category/>
</cp:coreProperties>
</file>